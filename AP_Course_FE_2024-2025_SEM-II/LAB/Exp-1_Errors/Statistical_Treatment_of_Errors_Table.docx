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Questions: Statistical Treatment of Errors</w:t>
      </w:r>
    </w:p>
    <w:p>
      <w:r>
        <w:t>Objective: To assess understanding of statistical methods applied to a physics experiment involving sample mean, sample standard deviation, population mean, population standard deviation, and principles of least squares.</w:t>
      </w:r>
    </w:p>
    <w:p>
      <w:pPr>
        <w:pStyle w:val="Heading2"/>
      </w:pPr>
      <w:r>
        <w:t>Sample Mean and Sample Standard Deviation</w:t>
      </w:r>
    </w:p>
    <w:p>
      <w:r>
        <w:t>1. A pendulum is set up to measure the acceleration due to gravity. The period of 10 oscillations is measured 5 times for a pendulum length of 50 cm. The following times (in seconds) were recorded:</w:t>
      </w:r>
    </w:p>
    <w:p>
      <w:pPr/>
      <w:r>
        <w:t>12.1, 11.9, 12.0, 12.2, 12.1</w:t>
      </w:r>
    </w:p>
    <w:p>
      <w:pPr>
        <w:pStyle w:val="ListNumber"/>
      </w:pPr>
      <w:r>
        <w:t>a. Calculate the sample mean of the period of one oscillation.</w:t>
      </w:r>
    </w:p>
    <w:p>
      <w:pPr>
        <w:pStyle w:val="ListNumber"/>
      </w:pPr>
      <w:r>
        <w:t>b. Determine the sample standard deviation of the period.</w:t>
      </w:r>
    </w:p>
    <w:p>
      <w:pPr>
        <w:pStyle w:val="Heading2"/>
      </w:pPr>
      <w:r>
        <w:t>Population Mean and Standard Deviation</w:t>
      </w:r>
    </w:p>
    <w:p>
      <w:r>
        <w:t>1. Explain the difference between the sample mean and the population mean in the context of experimental physics.</w:t>
      </w:r>
    </w:p>
    <w:p>
      <w:r>
        <w:t>2. If the entire population of measurements were taken, and the mean period is found to be 12.05 seconds with a standard deviation of 0.15 seconds, how does this compare to your sample calculations?</w:t>
      </w:r>
    </w:p>
    <w:p>
      <w:pPr>
        <w:pStyle w:val="Heading2"/>
      </w:pPr>
      <w:r>
        <w:t>Principles of Least Squares</w:t>
      </w:r>
    </w:p>
    <w:p>
      <w:r>
        <w:t>1. The period of a pendulum is related to its length by the formula:</w:t>
      </w:r>
    </w:p>
    <w:p>
      <w:pPr/>
      <w:r>
        <w:t>T² = (4π²/g) L</w:t>
      </w:r>
    </w:p>
    <w:p>
      <w:r>
        <w:t>where T is the period, L is the length, and g is the acceleration due to gravity.</w:t>
      </w:r>
    </w:p>
    <w:p>
      <w:pPr/>
      <w:r>
        <w:t>The following data were recorded for three different lengths of the pendulum: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Length (cm)</w:t>
            </w:r>
          </w:p>
        </w:tc>
        <w:tc>
          <w:tcPr>
            <w:tcW w:type="dxa" w:w="4320"/>
          </w:tcPr>
          <w:p>
            <w:r>
              <w:t>Period (s)</w:t>
            </w:r>
          </w:p>
        </w:tc>
      </w:tr>
      <w:tr>
        <w:tc>
          <w:tcPr>
            <w:tcW w:type="dxa" w:w="4320"/>
          </w:tcPr>
          <w:p>
            <w:r>
              <w:t>50</w:t>
            </w:r>
          </w:p>
        </w:tc>
        <w:tc>
          <w:tcPr>
            <w:tcW w:type="dxa" w:w="4320"/>
          </w:tcPr>
          <w:p>
            <w:r>
              <w:t>1.41</w:t>
            </w:r>
          </w:p>
        </w:tc>
      </w:tr>
      <w:tr>
        <w:tc>
          <w:tcPr>
            <w:tcW w:type="dxa" w:w="4320"/>
          </w:tcPr>
          <w:p>
            <w:r>
              <w:t>70</w:t>
            </w:r>
          </w:p>
        </w:tc>
        <w:tc>
          <w:tcPr>
            <w:tcW w:type="dxa" w:w="4320"/>
          </w:tcPr>
          <w:p>
            <w:r>
              <w:t>1.67</w:t>
            </w:r>
          </w:p>
        </w:tc>
      </w:tr>
      <w:tr>
        <w:tc>
          <w:tcPr>
            <w:tcW w:type="dxa" w:w="4320"/>
          </w:tcPr>
          <w:p>
            <w:r>
              <w:t>90</w:t>
            </w:r>
          </w:p>
        </w:tc>
        <w:tc>
          <w:tcPr>
            <w:tcW w:type="dxa" w:w="4320"/>
          </w:tcPr>
          <w:p>
            <w:r>
              <w:t>1.90</w:t>
            </w:r>
          </w:p>
        </w:tc>
      </w:tr>
    </w:tbl>
    <w:p>
      <w:pPr>
        <w:pStyle w:val="ListNumber"/>
      </w:pPr>
      <w:r>
        <w:t>a. Calculate T² for each length.</w:t>
      </w:r>
    </w:p>
    <w:p>
      <w:pPr>
        <w:pStyle w:val="ListNumber"/>
      </w:pPr>
      <w:r>
        <w:t>b. Plot T² against L and determine the slope of the best-fit line using the least squares method.</w:t>
      </w:r>
    </w:p>
    <w:p>
      <w:pPr>
        <w:pStyle w:val="ListNumber"/>
      </w:pPr>
      <w:r>
        <w:t>c. Use the slope to calculate the acceleration due to gravity g.</w:t>
      </w:r>
    </w:p>
    <w:p>
      <w:pPr>
        <w:pStyle w:val="Heading2"/>
      </w:pPr>
      <w:r>
        <w:t>Error Analysis and Discussion</w:t>
      </w:r>
    </w:p>
    <w:p>
      <w:r>
        <w:t>1. Discuss the possible sources of error in the pendulum experiment and their impact on the results.</w:t>
      </w:r>
    </w:p>
    <w:p>
      <w:r>
        <w:t>2. How do the sample standard deviation and the least squares method help in minimizing the effect of random errors?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