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Tutorial: Statistical Treatment of Errors</w:t>
      </w:r>
    </w:p>
    <w:p>
      <w:pPr>
        <w:pStyle w:val="Heading2"/>
      </w:pPr>
      <w:r>
        <w:t>Objective:</w:t>
      </w:r>
    </w:p>
    <w:p>
      <w:r>
        <w:t>To understand and apply statistical methods for the treatment of errors in a physics experiment. The lab will focus on calculating the sample mean, sample standard deviation, population mean, population standard deviation, and using the principles of least squares to analyze data.</w:t>
      </w:r>
    </w:p>
    <w:p>
      <w:pPr>
        <w:pStyle w:val="Heading2"/>
      </w:pPr>
      <w:r>
        <w:t>Experiment Setup:</w:t>
      </w:r>
    </w:p>
    <w:p>
      <w:r>
        <w:t>*Measurement of the acceleration due to gravity (g) using a simple pendulum.*</w:t>
      </w:r>
    </w:p>
    <w:p>
      <w:pPr>
        <w:pStyle w:val="Heading3"/>
      </w:pPr>
      <w:r>
        <w:t>Apparatus:</w:t>
      </w:r>
    </w:p>
    <w:p>
      <w:r>
        <w:t>1. Simple pendulum (string, bob)</w:t>
        <w:br/>
        <w:t>2. Meter scale</w:t>
        <w:br/>
        <w:t>3. Stopwatch</w:t>
        <w:br/>
        <w:t>4. Clamp stand</w:t>
        <w:br/>
        <w:t>5. Data sheet for recording observations</w:t>
      </w:r>
    </w:p>
    <w:p>
      <w:pPr>
        <w:pStyle w:val="Heading2"/>
      </w:pPr>
      <w:r>
        <w:t>Procedure:</w:t>
      </w:r>
    </w:p>
    <w:p>
      <w:r>
        <w:t>1. Set up the simple pendulum with a fixed length (e.g., 50 cm).</w:t>
        <w:br/>
        <w:t>2. Displace the pendulum slightly and release it to allow it to oscillate freely.</w:t>
        <w:br/>
        <w:t>3. Measure the time for 10 complete oscillations using a stopwatch. Repeat this measurement five times and record the results.</w:t>
        <w:br/>
        <w:t>4. Calculate the period of one oscillation (T) by dividing the recorded time for 10 oscillations by 10.</w:t>
        <w:br/>
        <w:t>5. Repeat the experiment for three different lengths of the pendulum (e.g., 50 cm, 70 cm, 90 cm).</w:t>
        <w:br/>
        <w:t>6. Record all observations in a table.</w:t>
      </w:r>
    </w:p>
    <w:p>
      <w:pPr>
        <w:pStyle w:val="Heading2"/>
      </w:pPr>
      <w:r>
        <w:t>Observation Table:</w:t>
      </w:r>
    </w:p>
    <w:p>
      <w:r>
        <w:t>| Length (L) | Time for 10 Oscillations (s) | Period (T) (s) | Mean T (s) | Standard Deviation of T (s) |</w:t>
        <w:br/>
        <w:t>|------------|------------------------------|----------------|------------|----------------------------|</w:t>
        <w:br/>
        <w:t>| 50 cm      |                              |                |            |                            |</w:t>
        <w:br/>
        <w:t>| 70 cm      |                              |                |            |                            |</w:t>
        <w:br/>
        <w:t>| 90 cm      |                              |                |            |                            |</w:t>
      </w:r>
    </w:p>
    <w:p>
      <w:pPr>
        <w:pStyle w:val="Heading2"/>
      </w:pPr>
      <w:r>
        <w:t>Data Analysis:</w:t>
      </w:r>
    </w:p>
    <w:p>
      <w:r>
        <w:t>1. **Sample Mean (\( \bar{x} \)):**</w:t>
        <w:br/>
        <w:t xml:space="preserve">   - Calculate the mean period of oscillation for each pendulum length using the formula:</w:t>
        <w:br/>
        <w:t xml:space="preserve">     \[ \bar{x} = \frac{1}{n} \sum_{i=1}^{n} x_i \]</w:t>
        <w:br/>
        <w:t xml:space="preserve">     where \( x_i \) represents each observation, and \( n \) is the number of observations.</w:t>
        <w:br/>
        <w:br/>
        <w:t>2. **Sample Standard Deviation (\( S \)):**</w:t>
        <w:br/>
        <w:t xml:space="preserve">   - Compute the standard deviation for each length using:</w:t>
        <w:br/>
        <w:t xml:space="preserve">     \[ S = \sqrt{\frac{1}{n-1} \sum_{i=1}^{n} (x_i - \bar{x})^2} \]</w:t>
        <w:br/>
        <w:br/>
        <w:t>3. **Population Mean and Standard Deviation:**</w:t>
        <w:br/>
        <w:t xml:space="preserve">   - Discuss the difference between sample and population statistics. If all possible measurements were taken, these would represent the population mean and standard deviation.</w:t>
        <w:br/>
        <w:br/>
        <w:t>4. **Principles of Least Squares:**</w:t>
        <w:br/>
        <w:t xml:space="preserve">   - Use the formula for the period of a simple pendulum:</w:t>
        <w:br/>
        <w:t xml:space="preserve">     \[ T = 2\pi \sqrt{\frac{L}{g}} \]</w:t>
        <w:br/>
        <w:t xml:space="preserve">     - Rearrange to obtain:</w:t>
        <w:br/>
        <w:t xml:space="preserve">       \[ T^2 = \frac{4\pi^2}{g} L \]</w:t>
        <w:br/>
        <w:t xml:space="preserve">     - Plot \( T^2 \) (y-axis) against \( L \) (x-axis).</w:t>
        <w:br/>
        <w:t xml:space="preserve">     - Fit a straight line using the least squares method. The slope of the line is \( \frac{4\pi^2}{g} \).</w:t>
        <w:br/>
        <w:br/>
        <w:t>5. **Calculating \( g \):**</w:t>
        <w:br/>
        <w:t xml:space="preserve">   - From the slope of the line, calculate \( g \):</w:t>
        <w:br/>
        <w:t xml:space="preserve">     \[ g = \frac{4\pi^2}{\text{slope}} \]</w:t>
      </w:r>
    </w:p>
    <w:p>
      <w:pPr>
        <w:pStyle w:val="Heading2"/>
      </w:pPr>
      <w:r>
        <w:t>Analysis and Discussion:</w:t>
      </w:r>
    </w:p>
    <w:p>
      <w:r>
        <w:t>- Compare the calculated value of \( g \) with the standard value (9.8 m/s\(^2\)).</w:t>
        <w:br/>
        <w:t>- Discuss the significance of statistical measures in evaluating the precision and accuracy of experimental results.</w:t>
        <w:br/>
        <w:t>- Highlight sources of error and their impact on the measurements.</w:t>
      </w:r>
    </w:p>
    <w:p>
      <w:pPr>
        <w:pStyle w:val="Heading2"/>
      </w:pPr>
      <w:r>
        <w:t>Conclusion:</w:t>
      </w:r>
    </w:p>
    <w:p>
      <w:r>
        <w:t>By completing this lab, students will gain hands-on experience in:</w:t>
        <w:br/>
        <w:t>- Treating experimental data statistically.</w:t>
        <w:br/>
        <w:t>- Applying the principles of least squares to analyze physical data.</w:t>
        <w:br/>
        <w:t>- Understanding the importance of error analysis in physics experiments.</w:t>
      </w:r>
    </w:p>
    <w:p>
      <w:pPr>
        <w:pStyle w:val="Heading2"/>
      </w:pPr>
      <w:r>
        <w:t>Assignment:</w:t>
      </w:r>
    </w:p>
    <w:p>
      <w:r>
        <w:t>1. Calculate the sample mean and standard deviation for each pendulum length.</w:t>
        <w:br/>
        <w:t>2. Plot \( T^2 \) vs. \( L \) and determine the value of \( g \) using the least squares method.</w:t>
        <w:br/>
        <w:t>3. Write a short report summarizing your results and observations.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